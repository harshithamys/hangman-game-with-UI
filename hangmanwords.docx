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9B93" w14:textId="77777777" w:rsidR="00830CF4" w:rsidRDefault="00000000">
      <w:r>
        <w:t>RHINO</w:t>
      </w:r>
    </w:p>
    <w:p w14:paraId="30A320A8" w14:textId="77777777" w:rsidR="00830CF4" w:rsidRDefault="00000000">
      <w:r>
        <w:t>HIPPO</w:t>
      </w:r>
    </w:p>
    <w:p w14:paraId="7D28A717" w14:textId="77777777" w:rsidR="00830CF4" w:rsidRDefault="00000000">
      <w:r>
        <w:t>KANGAROO</w:t>
      </w:r>
    </w:p>
    <w:p w14:paraId="1B9F2A4C" w14:textId="77777777" w:rsidR="00677399" w:rsidRDefault="00000000">
      <w:r>
        <w:t>BEAR</w:t>
      </w:r>
    </w:p>
    <w:p w14:paraId="120B8670" w14:textId="290FCE03" w:rsidR="00677399" w:rsidRDefault="00000000">
      <w:r>
        <w:t>ANT</w:t>
      </w:r>
    </w:p>
    <w:sectPr w:rsidR="00677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325166">
    <w:abstractNumId w:val="8"/>
  </w:num>
  <w:num w:numId="2" w16cid:durableId="1196192405">
    <w:abstractNumId w:val="6"/>
  </w:num>
  <w:num w:numId="3" w16cid:durableId="1307082293">
    <w:abstractNumId w:val="5"/>
  </w:num>
  <w:num w:numId="4" w16cid:durableId="1549343257">
    <w:abstractNumId w:val="4"/>
  </w:num>
  <w:num w:numId="5" w16cid:durableId="455100357">
    <w:abstractNumId w:val="7"/>
  </w:num>
  <w:num w:numId="6" w16cid:durableId="1115707484">
    <w:abstractNumId w:val="3"/>
  </w:num>
  <w:num w:numId="7" w16cid:durableId="1400207520">
    <w:abstractNumId w:val="2"/>
  </w:num>
  <w:num w:numId="8" w16cid:durableId="1681199150">
    <w:abstractNumId w:val="1"/>
  </w:num>
  <w:num w:numId="9" w16cid:durableId="1042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16D"/>
    <w:rsid w:val="00034616"/>
    <w:rsid w:val="0006063C"/>
    <w:rsid w:val="0015074B"/>
    <w:rsid w:val="0029639D"/>
    <w:rsid w:val="00307DFE"/>
    <w:rsid w:val="00326F90"/>
    <w:rsid w:val="004C505B"/>
    <w:rsid w:val="00677399"/>
    <w:rsid w:val="00830CF4"/>
    <w:rsid w:val="009E7E23"/>
    <w:rsid w:val="00AA1D8D"/>
    <w:rsid w:val="00B47730"/>
    <w:rsid w:val="00CA367B"/>
    <w:rsid w:val="00CB0664"/>
    <w:rsid w:val="00D34F0F"/>
    <w:rsid w:val="00E92AEA"/>
    <w:rsid w:val="00F047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B4E5F"/>
  <w14:defaultImageDpi w14:val="300"/>
  <w15:docId w15:val="{59AA6C89-283E-491B-8B89-CDB51813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Shaiz Ahmed Shariff</cp:lastModifiedBy>
  <cp:revision>6</cp:revision>
  <dcterms:created xsi:type="dcterms:W3CDTF">2013-12-23T23:15:00Z</dcterms:created>
  <dcterms:modified xsi:type="dcterms:W3CDTF">2023-02-01T13:38:00Z</dcterms:modified>
  <cp:category/>
</cp:coreProperties>
</file>